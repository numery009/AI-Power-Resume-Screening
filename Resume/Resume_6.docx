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Johnson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Web Developer</w:t>
      </w:r>
    </w:p>
    <w:p>
      <w:r>
        <w:t>Experienced web developer with 6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JavaScript, React, Vue.js, HTML, CSS, Node.js, Express, MongoDB</w:t>
      </w:r>
    </w:p>
    <w:p>
      <w:pPr>
        <w:pStyle w:val="Heading2"/>
      </w:pPr>
      <w:r>
        <w:t>Tools &amp; Platforms</w:t>
      </w:r>
    </w:p>
    <w:p>
      <w:r>
        <w:t>Figma, Firebase, Git, Heroku</w:t>
      </w:r>
    </w:p>
    <w:p>
      <w:pPr>
        <w:pStyle w:val="Heading2"/>
      </w:pPr>
      <w:r>
        <w:t>Projects</w:t>
      </w:r>
    </w:p>
    <w:p>
      <w:r>
        <w:t>- E-commerce Website</w:t>
      </w:r>
    </w:p>
    <w:p>
      <w:r>
        <w:t>- Portfolio CMS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