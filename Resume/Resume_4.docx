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8743" w14:textId="4CC913B7" w:rsidR="004F1448" w:rsidRDefault="00000000">
      <w:pPr>
        <w:pStyle w:val="Title"/>
      </w:pPr>
      <w:r>
        <w:t xml:space="preserve">David </w:t>
      </w:r>
      <w:r w:rsidR="000B5722">
        <w:t>John</w:t>
      </w:r>
    </w:p>
    <w:p w14:paraId="69C3FBD7" w14:textId="77777777" w:rsidR="004F1448" w:rsidRDefault="00000000">
      <w:r>
        <w:t>123 Main Street, City, State, ZIP | (123) 456-7890 | LinkedIn: linkedin.com/in/example | GitHub: github.com/example</w:t>
      </w:r>
    </w:p>
    <w:p w14:paraId="1EA15387" w14:textId="77777777" w:rsidR="004F1448" w:rsidRDefault="00000000">
      <w:pPr>
        <w:pStyle w:val="Heading1"/>
      </w:pPr>
      <w:r>
        <w:t>DevOps Engineer</w:t>
      </w:r>
    </w:p>
    <w:p w14:paraId="2E0E3584" w14:textId="77777777" w:rsidR="004F1448" w:rsidRDefault="00000000">
      <w:r>
        <w:t>Experienced devops engineer with 7 years of experience in building, managing, and optimizing systems and tools. Skilled in modern technologies and collaborative development.</w:t>
      </w:r>
    </w:p>
    <w:p w14:paraId="7227C9C3" w14:textId="77777777" w:rsidR="004F1448" w:rsidRDefault="00000000">
      <w:pPr>
        <w:pStyle w:val="Heading2"/>
      </w:pPr>
      <w:r>
        <w:t>Technical Skills</w:t>
      </w:r>
    </w:p>
    <w:p w14:paraId="7B74429C" w14:textId="77777777" w:rsidR="004F1448" w:rsidRDefault="00000000">
      <w:r>
        <w:t>Docker, Kubernetes, Jenkins, GitLab CI, Terraform, Ansible, AWS, GCP</w:t>
      </w:r>
    </w:p>
    <w:p w14:paraId="362C55C8" w14:textId="77777777" w:rsidR="004F1448" w:rsidRDefault="00000000">
      <w:pPr>
        <w:pStyle w:val="Heading2"/>
      </w:pPr>
      <w:r>
        <w:t>Tools &amp; Platforms</w:t>
      </w:r>
    </w:p>
    <w:p w14:paraId="5DE39DEA" w14:textId="77777777" w:rsidR="004F1448" w:rsidRDefault="00000000">
      <w:r>
        <w:t>Prometheus, Grafana, Nagios, Helm</w:t>
      </w:r>
    </w:p>
    <w:p w14:paraId="002E060F" w14:textId="77777777" w:rsidR="004F1448" w:rsidRDefault="00000000">
      <w:pPr>
        <w:pStyle w:val="Heading2"/>
      </w:pPr>
      <w:r>
        <w:t>Projects</w:t>
      </w:r>
    </w:p>
    <w:p w14:paraId="00AB1E15" w14:textId="77777777" w:rsidR="004F1448" w:rsidRDefault="00000000">
      <w:r>
        <w:t>- CI/CD Automation</w:t>
      </w:r>
    </w:p>
    <w:p w14:paraId="3FADBAB0" w14:textId="77777777" w:rsidR="004F1448" w:rsidRDefault="00000000">
      <w:r>
        <w:t>- Cloud Infrastructure as Code</w:t>
      </w:r>
    </w:p>
    <w:p w14:paraId="06DFB67D" w14:textId="77777777" w:rsidR="004F1448" w:rsidRDefault="00000000">
      <w:pPr>
        <w:pStyle w:val="Heading2"/>
      </w:pPr>
      <w:r>
        <w:t>Education</w:t>
      </w:r>
    </w:p>
    <w:p w14:paraId="4F688937" w14:textId="77777777" w:rsidR="004F1448" w:rsidRDefault="00000000">
      <w:r>
        <w:t>Bachelor of Science in Computer Science, University of XYZ</w:t>
      </w:r>
    </w:p>
    <w:sectPr w:rsidR="004F14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370538">
    <w:abstractNumId w:val="8"/>
  </w:num>
  <w:num w:numId="2" w16cid:durableId="1797721551">
    <w:abstractNumId w:val="6"/>
  </w:num>
  <w:num w:numId="3" w16cid:durableId="127206623">
    <w:abstractNumId w:val="5"/>
  </w:num>
  <w:num w:numId="4" w16cid:durableId="292445283">
    <w:abstractNumId w:val="4"/>
  </w:num>
  <w:num w:numId="5" w16cid:durableId="1534535256">
    <w:abstractNumId w:val="7"/>
  </w:num>
  <w:num w:numId="6" w16cid:durableId="420027456">
    <w:abstractNumId w:val="3"/>
  </w:num>
  <w:num w:numId="7" w16cid:durableId="1964967038">
    <w:abstractNumId w:val="2"/>
  </w:num>
  <w:num w:numId="8" w16cid:durableId="373434000">
    <w:abstractNumId w:val="1"/>
  </w:num>
  <w:num w:numId="9" w16cid:durableId="82224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722"/>
    <w:rsid w:val="0015074B"/>
    <w:rsid w:val="0029639D"/>
    <w:rsid w:val="00326F90"/>
    <w:rsid w:val="004F1448"/>
    <w:rsid w:val="00AA1D8D"/>
    <w:rsid w:val="00B47730"/>
    <w:rsid w:val="00B820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6FA19"/>
  <w14:defaultImageDpi w14:val="300"/>
  <w15:docId w15:val="{F495EECE-ADF3-4F82-BFEA-BBE00CCF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505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Numery Zaber</cp:lastModifiedBy>
  <cp:revision>2</cp:revision>
  <dcterms:created xsi:type="dcterms:W3CDTF">2013-12-23T23:15:00Z</dcterms:created>
  <dcterms:modified xsi:type="dcterms:W3CDTF">2025-04-22T02:38:00Z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b15147416925fe3f580a9399e0b198d52d7111000d833e7d6cac13b104e0b49f</vt:lpwstr>
  </property>
</Properties>
</file>