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14:paraId="3844B982" w14:textId="79833BDA" w:rsidR="00743DDE" w:rsidRPr="00743DDE" w:rsidRDefault="00743DDE" w:rsidP="00743DDE">
      <w:r>
        <w:t>Alice Smith</w:t>
        <w:br/>
        <w:t>123 Main Street, City, State, ZIP</w:t>
        <w:br/>
        <w:t xml:space="preserve"> | (123) 456-7890 | LinkedIn: linkedin.com/in/jo123 | GitHub: github.com/jo567</w:t>
      </w:r>
    </w:p>
    <w:p w14:paraId="3F8D936F" w14:textId="77777777" w:rsidR="00743DDE" w:rsidRPr="00743DDE" w:rsidRDefault="00000000" w:rsidP="00743DDE">
      <w:r>
        <w:pict w14:anchorId="4203CC88">
          <v:rect id="_x0000_i1025" style="width:0;height:1.5pt" o:hralign="center" o:hrstd="t" o:hr="t" fillcolor="#a0a0a0" stroked="f"/>
        </w:pict>
      </w:r>
    </w:p>
    <w:p w14:paraId="355DCFAF" w14:textId="77777777" w:rsidR="00743DDE" w:rsidRPr="00743DDE" w:rsidRDefault="00743DDE" w:rsidP="00743DDE">
      <w:pPr>
        <w:rPr>
          <w:b/>
          <w:bCs/>
        </w:rPr>
      </w:pPr>
      <w:r>
        <w:t>Software Developer</w:t>
      </w:r>
    </w:p>
    <w:p w14:paraId="6AF5358D" w14:textId="77777777" w:rsidR="00743DDE" w:rsidRPr="00743DDE" w:rsidRDefault="00743DDE" w:rsidP="00743DDE">
      <w:r w:rsidRPr="00743DDE">
        <w:t>Results-driven software developer with 10 years of experience in designing, developing, and deploying scalable applications. Expertise in Java, Python, cloud computing, DevOps, and full-stack development.</w:t>
      </w:r>
    </w:p>
    <w:p w14:paraId="5C145F47" w14:textId="77777777" w:rsidR="00743DDE" w:rsidRPr="00743DDE" w:rsidRDefault="00000000" w:rsidP="00743DDE">
      <w:r>
        <w:pict w14:anchorId="26CA4351">
          <v:rect id="_x0000_i1026" style="width:0;height:1.5pt" o:hralign="center" o:hrstd="t" o:hr="t" fillcolor="#a0a0a0" stroked="f"/>
        </w:pict>
      </w:r>
    </w:p>
    <w:p w14:paraId="149806C7" w14:textId="77777777" w:rsidR="00743DDE" w:rsidRPr="00743DDE" w:rsidRDefault="00743DDE" w:rsidP="00743DDE">
      <w:pPr>
        <w:rPr>
          <w:b/>
          <w:bCs/>
        </w:rPr>
      </w:pPr>
      <w:r w:rsidRPr="00743DDE">
        <w:rPr>
          <w:b/>
          <w:bCs/>
        </w:rPr>
        <w:t>Technical Skills</w:t>
      </w:r>
    </w:p>
    <w:p w14:paraId="2748CDEC" w14:textId="77777777" w:rsidR="00743DDE" w:rsidRPr="00743DDE" w:rsidRDefault="00743DDE" w:rsidP="00743DDE">
      <w:pPr>
        <w:numPr>
          <w:ilvl w:val="0"/>
          <w:numId w:val="13"/>
        </w:numPr>
      </w:pPr>
      <w:r w:rsidRPr="00743DDE">
        <w:rPr>
          <w:b/>
          <w:bCs/>
        </w:rPr>
        <w:t>Programming Languages:</w:t>
      </w:r>
      <w:r w:rsidRPr="00743DDE">
        <w:t xml:space="preserve"> Java, Python, JavaScript, TypeScript, C++</w:t>
      </w:r>
    </w:p>
    <w:p w14:paraId="2F10911B" w14:textId="77777777" w:rsidR="00743DDE" w:rsidRPr="00743DDE" w:rsidRDefault="00743DDE" w:rsidP="00743DDE">
      <w:pPr>
        <w:numPr>
          <w:ilvl w:val="0"/>
          <w:numId w:val="13"/>
        </w:numPr>
      </w:pPr>
      <w:r w:rsidRPr="00743DDE">
        <w:rPr>
          <w:b/>
          <w:bCs/>
        </w:rPr>
        <w:t>Web Development:</w:t>
      </w:r>
      <w:r w:rsidRPr="00743DDE">
        <w:t xml:space="preserve"> React.js, Angular, Node.js, Spring Boot, Flask, Django</w:t>
      </w:r>
    </w:p>
    <w:p w14:paraId="299B7F65" w14:textId="77777777" w:rsidR="00743DDE" w:rsidRPr="00743DDE" w:rsidRDefault="00743DDE" w:rsidP="00743DDE">
      <w:pPr>
        <w:numPr>
          <w:ilvl w:val="0"/>
          <w:numId w:val="13"/>
        </w:numPr>
      </w:pPr>
      <w:r w:rsidRPr="00743DDE">
        <w:rPr>
          <w:b/>
          <w:bCs/>
        </w:rPr>
        <w:t>Cloud &amp; DevOps:</w:t>
      </w:r>
      <w:r w:rsidRPr="00743DDE">
        <w:t xml:space="preserve"> AWS (EC2, S3, Lambda), Docker, Kubernetes, Terraform, Jenkins, CI/CD</w:t>
      </w:r>
    </w:p>
    <w:p w14:paraId="4D72FD36" w14:textId="77777777" w:rsidR="00743DDE" w:rsidRPr="00743DDE" w:rsidRDefault="00743DDE" w:rsidP="00743DDE">
      <w:pPr>
        <w:numPr>
          <w:ilvl w:val="0"/>
          <w:numId w:val="13"/>
        </w:numPr>
      </w:pPr>
      <w:r w:rsidRPr="00743DDE">
        <w:rPr>
          <w:b/>
          <w:bCs/>
        </w:rPr>
        <w:t>Databases:</w:t>
      </w:r>
      <w:r w:rsidRPr="00743DDE">
        <w:t xml:space="preserve"> PostgreSQL, MySQL, MongoDB, Redis</w:t>
      </w:r>
    </w:p>
    <w:p w14:paraId="4F68F14F" w14:textId="77777777" w:rsidR="00743DDE" w:rsidRPr="00743DDE" w:rsidRDefault="00743DDE" w:rsidP="00743DDE">
      <w:pPr>
        <w:numPr>
          <w:ilvl w:val="0"/>
          <w:numId w:val="13"/>
        </w:numPr>
      </w:pPr>
      <w:r w:rsidRPr="00743DDE">
        <w:rPr>
          <w:b/>
          <w:bCs/>
        </w:rPr>
        <w:t>Software Engineering:</w:t>
      </w:r>
      <w:r w:rsidRPr="00743DDE">
        <w:t xml:space="preserve"> Microservices, RESTful APIs, Agile/Scrum, Test-Driven Development (TDD)</w:t>
      </w:r>
    </w:p>
    <w:p w14:paraId="07FE44BC" w14:textId="77777777" w:rsidR="00743DDE" w:rsidRPr="00743DDE" w:rsidRDefault="00743DDE" w:rsidP="00743DDE">
      <w:pPr>
        <w:numPr>
          <w:ilvl w:val="0"/>
          <w:numId w:val="13"/>
        </w:numPr>
      </w:pPr>
      <w:r w:rsidRPr="00743DDE">
        <w:rPr>
          <w:b/>
          <w:bCs/>
        </w:rPr>
        <w:t>Big Data &amp; Analytics:</w:t>
      </w:r>
      <w:r w:rsidRPr="00743DDE">
        <w:t xml:space="preserve"> Hadoop, Spark, Kafka, Elasticsearch</w:t>
      </w:r>
    </w:p>
    <w:p w14:paraId="409F9C64" w14:textId="77777777" w:rsidR="00743DDE" w:rsidRPr="00743DDE" w:rsidRDefault="00000000" w:rsidP="00743DDE">
      <w:r>
        <w:pict w14:anchorId="38853FF6">
          <v:rect id="_x0000_i1027" style="width:0;height:1.5pt" o:hralign="center" o:hrstd="t" o:hr="t" fillcolor="#a0a0a0" stroked="f"/>
        </w:pict>
      </w:r>
    </w:p>
    <w:p w14:paraId="463F75BB" w14:textId="77777777" w:rsidR="00743DDE" w:rsidRPr="00743DDE" w:rsidRDefault="00743DDE" w:rsidP="00743DDE">
      <w:pPr>
        <w:rPr>
          <w:b/>
          <w:bCs/>
        </w:rPr>
      </w:pPr>
      <w:r w:rsidRPr="00743DDE">
        <w:rPr>
          <w:b/>
          <w:bCs/>
        </w:rPr>
        <w:t>Work Experience</w:t>
      </w:r>
    </w:p>
    <w:p w14:paraId="0B9452C4" w14:textId="77777777" w:rsidR="00743DDE" w:rsidRPr="00743DDE" w:rsidRDefault="00743DDE" w:rsidP="00743DDE">
      <w:pPr>
        <w:rPr>
          <w:b/>
          <w:bCs/>
        </w:rPr>
      </w:pPr>
      <w:r w:rsidRPr="00743DDE">
        <w:rPr>
          <w:b/>
          <w:bCs/>
        </w:rPr>
        <w:t>Senior Software Engineer</w:t>
      </w:r>
    </w:p>
    <w:p w14:paraId="5437D5C9" w14:textId="77777777" w:rsidR="00743DDE" w:rsidRPr="00743DDE" w:rsidRDefault="00743DDE" w:rsidP="00743DDE">
      <w:r w:rsidRPr="00743DDE">
        <w:t xml:space="preserve">XYZ Technologies, City, State | </w:t>
      </w:r>
      <w:r w:rsidRPr="00743DDE">
        <w:rPr>
          <w:b/>
          <w:bCs/>
        </w:rPr>
        <w:t>2018 - Present</w:t>
      </w:r>
    </w:p>
    <w:p w14:paraId="7D115CC7" w14:textId="77777777" w:rsidR="00743DDE" w:rsidRPr="00743DDE" w:rsidRDefault="00743DDE" w:rsidP="00743DDE">
      <w:pPr>
        <w:numPr>
          <w:ilvl w:val="0"/>
          <w:numId w:val="14"/>
        </w:numPr>
      </w:pPr>
      <w:r w:rsidRPr="00743DDE">
        <w:t xml:space="preserve">Architected and implemented </w:t>
      </w:r>
      <w:r w:rsidRPr="00743DDE">
        <w:rPr>
          <w:b/>
          <w:bCs/>
        </w:rPr>
        <w:t>highly scalable microservices</w:t>
      </w:r>
      <w:r w:rsidRPr="00743DDE">
        <w:t xml:space="preserve"> using Java Spring Boot and Kubernetes.</w:t>
      </w:r>
    </w:p>
    <w:p w14:paraId="1E21398D" w14:textId="77777777" w:rsidR="00743DDE" w:rsidRPr="00743DDE" w:rsidRDefault="00743DDE" w:rsidP="00743DDE">
      <w:pPr>
        <w:numPr>
          <w:ilvl w:val="0"/>
          <w:numId w:val="14"/>
        </w:numPr>
      </w:pPr>
      <w:r w:rsidRPr="00743DDE">
        <w:t xml:space="preserve">Designed and optimized </w:t>
      </w:r>
      <w:r w:rsidRPr="00743DDE">
        <w:rPr>
          <w:b/>
          <w:bCs/>
        </w:rPr>
        <w:t>CI/CD pipelines</w:t>
      </w:r>
      <w:r w:rsidRPr="00743DDE">
        <w:t xml:space="preserve"> </w:t>
      </w:r>
      <w:proofErr w:type="gramStart"/>
      <w:r w:rsidRPr="00743DDE">
        <w:t>reducing</w:t>
      </w:r>
      <w:proofErr w:type="gramEnd"/>
      <w:r w:rsidRPr="00743DDE">
        <w:t xml:space="preserve"> deployment time by </w:t>
      </w:r>
      <w:r w:rsidRPr="00743DDE">
        <w:rPr>
          <w:b/>
          <w:bCs/>
        </w:rPr>
        <w:t>40%</w:t>
      </w:r>
      <w:r w:rsidRPr="00743DDE">
        <w:t>.</w:t>
      </w:r>
    </w:p>
    <w:p w14:paraId="7BA9A86A" w14:textId="77777777" w:rsidR="00743DDE" w:rsidRPr="00743DDE" w:rsidRDefault="00743DDE" w:rsidP="00743DDE">
      <w:pPr>
        <w:numPr>
          <w:ilvl w:val="0"/>
          <w:numId w:val="14"/>
        </w:numPr>
      </w:pPr>
      <w:r w:rsidRPr="00743DDE">
        <w:t xml:space="preserve">Migrated legacy applications to </w:t>
      </w:r>
      <w:r w:rsidRPr="00743DDE">
        <w:rPr>
          <w:b/>
          <w:bCs/>
        </w:rPr>
        <w:t>AWS cloud</w:t>
      </w:r>
      <w:r w:rsidRPr="00743DDE">
        <w:t xml:space="preserve">, improving system reliability and reducing costs by </w:t>
      </w:r>
      <w:r w:rsidRPr="00743DDE">
        <w:rPr>
          <w:b/>
          <w:bCs/>
        </w:rPr>
        <w:t>30%</w:t>
      </w:r>
      <w:r w:rsidRPr="00743DDE">
        <w:t>.</w:t>
      </w:r>
    </w:p>
    <w:p w14:paraId="36AEF4AD" w14:textId="77777777" w:rsidR="00743DDE" w:rsidRPr="00743DDE" w:rsidRDefault="00743DDE" w:rsidP="00743DDE">
      <w:pPr>
        <w:numPr>
          <w:ilvl w:val="0"/>
          <w:numId w:val="14"/>
        </w:numPr>
      </w:pPr>
      <w:r w:rsidRPr="00743DDE">
        <w:t xml:space="preserve">Led a </w:t>
      </w:r>
      <w:r w:rsidRPr="00743DDE">
        <w:rPr>
          <w:b/>
          <w:bCs/>
        </w:rPr>
        <w:t>team of 5 engineers</w:t>
      </w:r>
      <w:r w:rsidRPr="00743DDE">
        <w:t>, driving best practices in Agile development.</w:t>
      </w:r>
    </w:p>
    <w:p w14:paraId="70ED6896" w14:textId="77777777" w:rsidR="00743DDE" w:rsidRPr="00743DDE" w:rsidRDefault="00743DDE" w:rsidP="00743DDE">
      <w:pPr>
        <w:numPr>
          <w:ilvl w:val="0"/>
          <w:numId w:val="14"/>
        </w:numPr>
      </w:pPr>
      <w:r w:rsidRPr="00743DDE">
        <w:lastRenderedPageBreak/>
        <w:t xml:space="preserve">Developed </w:t>
      </w:r>
      <w:r w:rsidRPr="00743DDE">
        <w:rPr>
          <w:b/>
          <w:bCs/>
        </w:rPr>
        <w:t>RESTful APIs</w:t>
      </w:r>
      <w:r w:rsidRPr="00743DDE">
        <w:t xml:space="preserve"> used by over </w:t>
      </w:r>
      <w:r w:rsidRPr="00743DDE">
        <w:rPr>
          <w:b/>
          <w:bCs/>
        </w:rPr>
        <w:t>1 million users</w:t>
      </w:r>
      <w:r w:rsidRPr="00743DDE">
        <w:t xml:space="preserve"> daily.</w:t>
      </w:r>
    </w:p>
    <w:p w14:paraId="5ED2373B" w14:textId="77777777" w:rsidR="00743DDE" w:rsidRPr="00743DDE" w:rsidRDefault="00743DDE" w:rsidP="00743DDE">
      <w:pPr>
        <w:rPr>
          <w:b/>
          <w:bCs/>
        </w:rPr>
      </w:pPr>
      <w:r>
        <w:t>Software Developer</w:t>
      </w:r>
    </w:p>
    <w:p w14:paraId="419DAC46" w14:textId="77777777" w:rsidR="00743DDE" w:rsidRPr="00743DDE" w:rsidRDefault="00743DDE" w:rsidP="00743DDE">
      <w:r w:rsidRPr="00743DDE">
        <w:t xml:space="preserve">ABC Solutions, City, State | </w:t>
      </w:r>
      <w:r w:rsidRPr="00743DDE">
        <w:rPr>
          <w:b/>
          <w:bCs/>
        </w:rPr>
        <w:t>2014 - 2018</w:t>
      </w:r>
    </w:p>
    <w:p w14:paraId="58E6CB1A" w14:textId="77777777" w:rsidR="00743DDE" w:rsidRPr="00743DDE" w:rsidRDefault="00743DDE" w:rsidP="00743DDE">
      <w:pPr>
        <w:numPr>
          <w:ilvl w:val="0"/>
          <w:numId w:val="15"/>
        </w:numPr>
      </w:pPr>
      <w:r w:rsidRPr="00743DDE">
        <w:t xml:space="preserve">Built and maintained </w:t>
      </w:r>
      <w:r w:rsidRPr="00743DDE">
        <w:rPr>
          <w:b/>
          <w:bCs/>
        </w:rPr>
        <w:t>full-stack applications</w:t>
      </w:r>
      <w:r w:rsidRPr="00743DDE">
        <w:t xml:space="preserve"> using JavaScript (React.js) and Python (Flask).</w:t>
      </w:r>
    </w:p>
    <w:p w14:paraId="290A7DD6" w14:textId="77777777" w:rsidR="00743DDE" w:rsidRPr="00743DDE" w:rsidRDefault="00743DDE" w:rsidP="00743DDE">
      <w:pPr>
        <w:numPr>
          <w:ilvl w:val="0"/>
          <w:numId w:val="15"/>
        </w:numPr>
      </w:pPr>
      <w:r w:rsidRPr="00743DDE">
        <w:t xml:space="preserve">Integrated </w:t>
      </w:r>
      <w:r w:rsidRPr="00743DDE">
        <w:rPr>
          <w:b/>
          <w:bCs/>
        </w:rPr>
        <w:t>third-party APIs</w:t>
      </w:r>
      <w:r w:rsidRPr="00743DDE">
        <w:t xml:space="preserve"> and improved response times by </w:t>
      </w:r>
      <w:r w:rsidRPr="00743DDE">
        <w:rPr>
          <w:b/>
          <w:bCs/>
        </w:rPr>
        <w:t>50%</w:t>
      </w:r>
      <w:r w:rsidRPr="00743DDE">
        <w:t>.</w:t>
      </w:r>
    </w:p>
    <w:p w14:paraId="128A48F8" w14:textId="77777777" w:rsidR="00743DDE" w:rsidRPr="00743DDE" w:rsidRDefault="00743DDE" w:rsidP="00743DDE">
      <w:pPr>
        <w:numPr>
          <w:ilvl w:val="0"/>
          <w:numId w:val="15"/>
        </w:numPr>
      </w:pPr>
      <w:r w:rsidRPr="00743DDE">
        <w:t xml:space="preserve">Developed </w:t>
      </w:r>
      <w:r w:rsidRPr="00743DDE">
        <w:rPr>
          <w:b/>
          <w:bCs/>
        </w:rPr>
        <w:t>real-time data pipelines</w:t>
      </w:r>
      <w:r w:rsidRPr="00743DDE">
        <w:t xml:space="preserve"> using Kafka and Spark, processing </w:t>
      </w:r>
      <w:r w:rsidRPr="00743DDE">
        <w:rPr>
          <w:b/>
          <w:bCs/>
        </w:rPr>
        <w:t>1TB+ of data per day</w:t>
      </w:r>
      <w:r w:rsidRPr="00743DDE">
        <w:t>.</w:t>
      </w:r>
    </w:p>
    <w:p w14:paraId="5E1E1DD8" w14:textId="77777777" w:rsidR="00743DDE" w:rsidRPr="00743DDE" w:rsidRDefault="00743DDE" w:rsidP="00743DDE">
      <w:pPr>
        <w:numPr>
          <w:ilvl w:val="0"/>
          <w:numId w:val="15"/>
        </w:numPr>
      </w:pPr>
      <w:r w:rsidRPr="00743DDE">
        <w:t xml:space="preserve">Designed and managed </w:t>
      </w:r>
      <w:r w:rsidRPr="00743DDE">
        <w:rPr>
          <w:b/>
          <w:bCs/>
        </w:rPr>
        <w:t>relational and NoSQL databases</w:t>
      </w:r>
      <w:r w:rsidRPr="00743DDE">
        <w:t xml:space="preserve"> for high-traffic applications.</w:t>
      </w:r>
    </w:p>
    <w:p w14:paraId="446BD9CF" w14:textId="77777777" w:rsidR="00743DDE" w:rsidRPr="00743DDE" w:rsidRDefault="00000000" w:rsidP="00743DDE">
      <w:r>
        <w:pict w14:anchorId="6AF3896C">
          <v:rect id="_x0000_i1028" style="width:0;height:1.5pt" o:hralign="center" o:hrstd="t" o:hr="t" fillcolor="#a0a0a0" stroked="f"/>
        </w:pict>
      </w:r>
    </w:p>
    <w:p w14:paraId="788FBB14" w14:textId="77777777" w:rsidR="00743DDE" w:rsidRPr="00743DDE" w:rsidRDefault="00743DDE" w:rsidP="00743DDE">
      <w:pPr>
        <w:rPr>
          <w:b/>
          <w:bCs/>
        </w:rPr>
      </w:pPr>
      <w:r w:rsidRPr="00743DDE">
        <w:rPr>
          <w:b/>
          <w:bCs/>
        </w:rPr>
        <w:t>Education</w:t>
      </w:r>
    </w:p>
    <w:p w14:paraId="3D08E926" w14:textId="77777777" w:rsidR="00743DDE" w:rsidRPr="00743DDE" w:rsidRDefault="00743DDE" w:rsidP="00743DDE">
      <w:pPr>
        <w:numPr>
          <w:ilvl w:val="0"/>
          <w:numId w:val="16"/>
        </w:numPr>
      </w:pPr>
      <w:r w:rsidRPr="00743DDE">
        <w:rPr>
          <w:b/>
          <w:bCs/>
        </w:rPr>
        <w:t>Master of Science in Computer Science</w:t>
      </w:r>
      <w:r w:rsidRPr="00743DDE">
        <w:t>, University of XYZ, 2014</w:t>
      </w:r>
    </w:p>
    <w:p w14:paraId="19E52C73" w14:textId="77777777" w:rsidR="00743DDE" w:rsidRPr="00743DDE" w:rsidRDefault="00743DDE" w:rsidP="00743DDE">
      <w:pPr>
        <w:numPr>
          <w:ilvl w:val="0"/>
          <w:numId w:val="16"/>
        </w:numPr>
      </w:pPr>
      <w:r w:rsidRPr="00743DDE">
        <w:rPr>
          <w:b/>
          <w:bCs/>
        </w:rPr>
        <w:t>Bachelor of Science in Software Engineering</w:t>
      </w:r>
      <w:r w:rsidRPr="00743DDE">
        <w:t>, University of XYZ, 2012</w:t>
      </w:r>
    </w:p>
    <w:p w14:paraId="07E702DC" w14:textId="77777777" w:rsidR="00743DDE" w:rsidRPr="00743DDE" w:rsidRDefault="00000000" w:rsidP="00743DDE">
      <w:r>
        <w:pict w14:anchorId="1BEBD1E6">
          <v:rect id="_x0000_i1029" style="width:0;height:1.5pt" o:hralign="center" o:hrstd="t" o:hr="t" fillcolor="#a0a0a0" stroked="f"/>
        </w:pict>
      </w:r>
    </w:p>
    <w:p w14:paraId="4465658C" w14:textId="77777777" w:rsidR="00743DDE" w:rsidRPr="00743DDE" w:rsidRDefault="00743DDE" w:rsidP="00743DDE">
      <w:pPr>
        <w:rPr>
          <w:b/>
          <w:bCs/>
        </w:rPr>
      </w:pPr>
      <w:r w:rsidRPr="00743DDE">
        <w:rPr>
          <w:b/>
          <w:bCs/>
        </w:rPr>
        <w:t>Certifications</w:t>
      </w:r>
    </w:p>
    <w:p w14:paraId="00F58B79" w14:textId="77777777" w:rsidR="00743DDE" w:rsidRPr="00743DDE" w:rsidRDefault="00743DDE" w:rsidP="00743DDE">
      <w:pPr>
        <w:numPr>
          <w:ilvl w:val="0"/>
          <w:numId w:val="17"/>
        </w:numPr>
      </w:pPr>
      <w:r w:rsidRPr="00743DDE">
        <w:t>AWS Certified Solutions Architect – Associate</w:t>
      </w:r>
    </w:p>
    <w:p w14:paraId="66F44BBD" w14:textId="77777777" w:rsidR="00743DDE" w:rsidRPr="00743DDE" w:rsidRDefault="00743DDE" w:rsidP="00743DDE">
      <w:pPr>
        <w:numPr>
          <w:ilvl w:val="0"/>
          <w:numId w:val="17"/>
        </w:numPr>
      </w:pPr>
      <w:r w:rsidRPr="00743DDE">
        <w:t>Docker Certified Associate</w:t>
      </w:r>
    </w:p>
    <w:p w14:paraId="450A8700" w14:textId="77777777" w:rsidR="00743DDE" w:rsidRPr="00743DDE" w:rsidRDefault="00743DDE" w:rsidP="00743DDE">
      <w:pPr>
        <w:numPr>
          <w:ilvl w:val="0"/>
          <w:numId w:val="17"/>
        </w:numPr>
      </w:pPr>
      <w:r w:rsidRPr="00743DDE">
        <w:t>Oracle Certified Java Programmer</w:t>
      </w:r>
    </w:p>
    <w:p w14:paraId="3FE9DB2C" w14:textId="77777777" w:rsidR="00743DDE" w:rsidRPr="00743DDE" w:rsidRDefault="00000000" w:rsidP="00743DDE">
      <w:r>
        <w:pict w14:anchorId="40E01A21">
          <v:rect id="_x0000_i1030" style="width:0;height:1.5pt" o:hralign="center" o:hrstd="t" o:hr="t" fillcolor="#a0a0a0" stroked="f"/>
        </w:pict>
      </w:r>
    </w:p>
    <w:p w14:paraId="098A0E77" w14:textId="77777777" w:rsidR="00743DDE" w:rsidRPr="00743DDE" w:rsidRDefault="00743DDE" w:rsidP="00743DDE">
      <w:pPr>
        <w:rPr>
          <w:b/>
          <w:bCs/>
        </w:rPr>
      </w:pPr>
      <w:r w:rsidRPr="00743DDE">
        <w:rPr>
          <w:b/>
          <w:bCs/>
        </w:rPr>
        <w:t xml:space="preserve">Projects &amp; </w:t>
      </w:r>
      <w:proofErr w:type="gramStart"/>
      <w:r w:rsidRPr="00743DDE">
        <w:rPr>
          <w:b/>
          <w:bCs/>
        </w:rPr>
        <w:t>Open Source</w:t>
      </w:r>
      <w:proofErr w:type="gramEnd"/>
      <w:r w:rsidRPr="00743DDE">
        <w:rPr>
          <w:b/>
          <w:bCs/>
        </w:rPr>
        <w:t xml:space="preserve"> Contributions</w:t>
      </w:r>
    </w:p>
    <w:p w14:paraId="105998CA" w14:textId="77777777" w:rsidR="00743DDE" w:rsidRPr="00743DDE" w:rsidRDefault="00743DDE" w:rsidP="00743DDE">
      <w:pPr>
        <w:numPr>
          <w:ilvl w:val="0"/>
          <w:numId w:val="18"/>
        </w:numPr>
      </w:pPr>
      <w:r w:rsidRPr="00743DDE">
        <w:rPr>
          <w:b/>
          <w:bCs/>
        </w:rPr>
        <w:t>E-commerce Platform:</w:t>
      </w:r>
      <w:r w:rsidRPr="00743DDE">
        <w:t xml:space="preserve"> Built a scalable e-commerce system handling </w:t>
      </w:r>
      <w:r w:rsidRPr="00743DDE">
        <w:rPr>
          <w:b/>
          <w:bCs/>
        </w:rPr>
        <w:t>500K transactions per day</w:t>
      </w:r>
      <w:r w:rsidRPr="00743DDE">
        <w:t>.</w:t>
      </w:r>
    </w:p>
    <w:p w14:paraId="584741A4" w14:textId="77777777" w:rsidR="00743DDE" w:rsidRPr="00743DDE" w:rsidRDefault="00743DDE" w:rsidP="00743DDE">
      <w:pPr>
        <w:numPr>
          <w:ilvl w:val="0"/>
          <w:numId w:val="18"/>
        </w:numPr>
      </w:pPr>
      <w:r>
        <w:t>Inventory Management System: Developed an AI-powered DevOps automation tool for managing cloud deployments.</w:t>
      </w:r>
    </w:p>
    <w:p w14:paraId="40AE1CA0" w14:textId="77777777" w:rsidR="00743DDE" w:rsidRPr="00743DDE" w:rsidRDefault="00743DDE" w:rsidP="00743DDE">
      <w:pPr>
        <w:numPr>
          <w:ilvl w:val="0"/>
          <w:numId w:val="18"/>
        </w:numPr>
      </w:pPr>
      <w:r w:rsidRPr="00743DDE">
        <w:rPr>
          <w:b/>
          <w:bCs/>
        </w:rPr>
        <w:t>Open-Source Contributor:</w:t>
      </w:r>
      <w:r w:rsidRPr="00743DDE">
        <w:t xml:space="preserve"> Contributed to </w:t>
      </w:r>
      <w:r w:rsidRPr="00743DDE">
        <w:rPr>
          <w:b/>
          <w:bCs/>
        </w:rPr>
        <w:t>Apache Kafka, Kubernetes</w:t>
      </w:r>
      <w:r w:rsidRPr="00743DDE">
        <w:t xml:space="preserve">, and </w:t>
      </w:r>
      <w:r w:rsidRPr="00743DDE">
        <w:rPr>
          <w:b/>
          <w:bCs/>
        </w:rPr>
        <w:t>Spring Boot</w:t>
      </w:r>
      <w:r w:rsidRPr="00743DDE">
        <w:t xml:space="preserve"> projects.</w:t>
      </w:r>
    </w:p>
    <w:p w14:paraId="728CFD1D" w14:textId="77777777" w:rsidR="00743DDE" w:rsidRPr="00743DDE" w:rsidRDefault="00000000" w:rsidP="00743DDE">
      <w:r>
        <w:pict w14:anchorId="705738F4">
          <v:rect id="_x0000_i1031" style="width:0;height:1.5pt" o:hralign="center" o:hrstd="t" o:hr="t" fillcolor="#a0a0a0" stroked="f"/>
        </w:pict>
      </w:r>
    </w:p>
    <w:p w14:paraId="25D73D52" w14:textId="77777777" w:rsidR="00743DDE" w:rsidRPr="00743DDE" w:rsidRDefault="00743DDE" w:rsidP="00743DDE">
      <w:pPr>
        <w:rPr>
          <w:b/>
          <w:bCs/>
        </w:rPr>
      </w:pPr>
      <w:r w:rsidRPr="00743DDE">
        <w:rPr>
          <w:b/>
          <w:bCs/>
        </w:rPr>
        <w:lastRenderedPageBreak/>
        <w:t>Soft Skills</w:t>
      </w:r>
    </w:p>
    <w:p w14:paraId="4D5828F6" w14:textId="77777777" w:rsidR="00743DDE" w:rsidRPr="00743DDE" w:rsidRDefault="00743DDE" w:rsidP="00743DDE">
      <w:pPr>
        <w:numPr>
          <w:ilvl w:val="0"/>
          <w:numId w:val="19"/>
        </w:numPr>
      </w:pPr>
      <w:r w:rsidRPr="00743DDE">
        <w:t>Leadership &amp; Team Management</w:t>
      </w:r>
    </w:p>
    <w:p w14:paraId="4A284BB8" w14:textId="77777777" w:rsidR="00743DDE" w:rsidRPr="00743DDE" w:rsidRDefault="00743DDE" w:rsidP="00743DDE">
      <w:pPr>
        <w:numPr>
          <w:ilvl w:val="0"/>
          <w:numId w:val="19"/>
        </w:numPr>
      </w:pPr>
      <w:r w:rsidRPr="00743DDE">
        <w:t>Problem-Solving &amp; Critical Thinking</w:t>
      </w:r>
    </w:p>
    <w:p w14:paraId="06EDB055" w14:textId="77777777" w:rsidR="00743DDE" w:rsidRPr="00743DDE" w:rsidRDefault="00743DDE" w:rsidP="00743DDE">
      <w:pPr>
        <w:numPr>
          <w:ilvl w:val="0"/>
          <w:numId w:val="19"/>
        </w:numPr>
      </w:pPr>
      <w:r w:rsidRPr="00743DDE">
        <w:t>Communication &amp; Collaboration</w:t>
      </w:r>
    </w:p>
    <w:p w14:paraId="6792623A" w14:textId="77777777" w:rsidR="00743DDE" w:rsidRPr="00743DDE" w:rsidRDefault="00743DDE" w:rsidP="00743DDE">
      <w:pPr>
        <w:numPr>
          <w:ilvl w:val="0"/>
          <w:numId w:val="19"/>
        </w:numPr>
      </w:pPr>
      <w:r w:rsidRPr="00743DDE">
        <w:t>Continuous Learning &amp; Adaptability</w:t>
      </w:r>
    </w:p>
    <w:p w14:paraId="75CF317F" w14:textId="77777777" w:rsidR="00743DDE" w:rsidRPr="00743DDE" w:rsidRDefault="00000000" w:rsidP="00743DDE">
      <w:r>
        <w:pict w14:anchorId="5D30E818">
          <v:rect id="_x0000_i1032" style="width:0;height:1.5pt" o:hralign="center" o:hrstd="t" o:hr="t" fillcolor="#a0a0a0" stroked="f"/>
        </w:pict>
      </w:r>
    </w:p>
    <w:p w14:paraId="28AABA97" w14:textId="77777777" w:rsidR="00743DDE" w:rsidRPr="00743DDE" w:rsidRDefault="00743DDE" w:rsidP="00743DDE">
      <w:pPr>
        <w:rPr>
          <w:b/>
          <w:bCs/>
        </w:rPr>
      </w:pPr>
      <w:r w:rsidRPr="00743DDE">
        <w:rPr>
          <w:b/>
          <w:bCs/>
        </w:rPr>
        <w:t>Languages</w:t>
      </w:r>
    </w:p>
    <w:p w14:paraId="38C50A99" w14:textId="77777777" w:rsidR="00743DDE" w:rsidRPr="00743DDE" w:rsidRDefault="00743DDE" w:rsidP="00743DDE">
      <w:pPr>
        <w:numPr>
          <w:ilvl w:val="0"/>
          <w:numId w:val="20"/>
        </w:numPr>
      </w:pPr>
      <w:r w:rsidRPr="00743DDE">
        <w:t>English (Fluent)</w:t>
      </w:r>
    </w:p>
    <w:p w14:paraId="7A345DF4" w14:textId="77777777" w:rsidR="00743DDE" w:rsidRPr="00743DDE" w:rsidRDefault="00743DDE" w:rsidP="00743DDE">
      <w:pPr>
        <w:numPr>
          <w:ilvl w:val="0"/>
          <w:numId w:val="20"/>
        </w:numPr>
      </w:pPr>
      <w:r w:rsidRPr="00743DDE">
        <w:t>Spanish (Intermediate)</w:t>
      </w:r>
    </w:p>
    <w:p w14:paraId="6E3374E2" w14:textId="77777777" w:rsidR="007D41F4" w:rsidRPr="00743DDE" w:rsidRDefault="007D41F4" w:rsidP="00743DDE"/>
    <w:sectPr w:rsidR="007D41F4" w:rsidRPr="00743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