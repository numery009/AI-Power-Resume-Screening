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Anderson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Business Analyst</w:t>
      </w:r>
    </w:p>
    <w:p>
      <w:r>
        <w:t>Experienced business analyst with 7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Excel, SQL, Data Visualization, Business Modeling, Power BI</w:t>
      </w:r>
    </w:p>
    <w:p>
      <w:pPr>
        <w:pStyle w:val="Heading2"/>
      </w:pPr>
      <w:r>
        <w:t>Tools &amp; Platforms</w:t>
      </w:r>
    </w:p>
    <w:p>
      <w:r>
        <w:t>Tableau, Google Analytics, MS Power Platform</w:t>
      </w:r>
    </w:p>
    <w:p>
      <w:pPr>
        <w:pStyle w:val="Heading2"/>
      </w:pPr>
      <w:r>
        <w:t>Projects</w:t>
      </w:r>
    </w:p>
    <w:p>
      <w:r>
        <w:t>- Sales Forecasting Dashboard</w:t>
      </w:r>
    </w:p>
    <w:p>
      <w:r>
        <w:t>- Customer Segmentation Analysis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