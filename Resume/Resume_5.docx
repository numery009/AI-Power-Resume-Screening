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0AF48" w14:textId="3CB345F3" w:rsidR="00946B27" w:rsidRDefault="00000000">
      <w:pPr>
        <w:pStyle w:val="Title"/>
      </w:pPr>
      <w:r>
        <w:t>Sophia</w:t>
      </w:r>
      <w:r w:rsidR="007C35E5">
        <w:t xml:space="preserve"> </w:t>
      </w:r>
      <w:r w:rsidR="007C35E5" w:rsidRPr="007C35E5">
        <w:t>Smith</w:t>
      </w:r>
    </w:p>
    <w:p w14:paraId="34213E90" w14:textId="77777777" w:rsidR="00946B27" w:rsidRDefault="00000000">
      <w:r>
        <w:t>123 Main Street, City, State, ZIP | (123) 456-7890 | LinkedIn: linkedin.com/in/example | GitHub: github.com/example</w:t>
      </w:r>
    </w:p>
    <w:p w14:paraId="7A69F93E" w14:textId="77777777" w:rsidR="00946B27" w:rsidRDefault="00000000">
      <w:pPr>
        <w:pStyle w:val="Heading1"/>
      </w:pPr>
      <w:r>
        <w:t>AI Engineer</w:t>
      </w:r>
    </w:p>
    <w:p w14:paraId="4E8BC50C" w14:textId="77777777" w:rsidR="00946B27" w:rsidRDefault="00000000">
      <w:r>
        <w:t>Experienced ai engineer with 5 years of experience in building, managing, and optimizing systems and tools. Skilled in modern technologies and collaborative development.</w:t>
      </w:r>
    </w:p>
    <w:p w14:paraId="63132B35" w14:textId="77777777" w:rsidR="00946B27" w:rsidRDefault="00000000">
      <w:pPr>
        <w:pStyle w:val="Heading2"/>
      </w:pPr>
      <w:r>
        <w:t>Technical Skills</w:t>
      </w:r>
    </w:p>
    <w:p w14:paraId="716D85E3" w14:textId="77777777" w:rsidR="00946B27" w:rsidRDefault="00000000">
      <w:r>
        <w:t>Python, NLP, Computer Vision, PyTorch, Keras, Transformers, BERT</w:t>
      </w:r>
    </w:p>
    <w:p w14:paraId="11B65C6A" w14:textId="77777777" w:rsidR="00946B27" w:rsidRDefault="00000000">
      <w:pPr>
        <w:pStyle w:val="Heading2"/>
      </w:pPr>
      <w:r>
        <w:t>Tools &amp; Platforms</w:t>
      </w:r>
    </w:p>
    <w:p w14:paraId="1C04073B" w14:textId="77777777" w:rsidR="00946B27" w:rsidRDefault="00000000">
      <w:r>
        <w:t>MLflow, FastAPI, Docker, AWS Lambda</w:t>
      </w:r>
    </w:p>
    <w:p w14:paraId="6196292A" w14:textId="77777777" w:rsidR="00946B27" w:rsidRDefault="00000000">
      <w:pPr>
        <w:pStyle w:val="Heading2"/>
      </w:pPr>
      <w:r>
        <w:t>Projects</w:t>
      </w:r>
    </w:p>
    <w:p w14:paraId="58B61C14" w14:textId="77777777" w:rsidR="00946B27" w:rsidRDefault="00000000">
      <w:r>
        <w:t>- Resume Screening System</w:t>
      </w:r>
    </w:p>
    <w:p w14:paraId="5D6013B7" w14:textId="77777777" w:rsidR="00946B27" w:rsidRDefault="00000000">
      <w:r>
        <w:t>- Facial Recognition for Access Control</w:t>
      </w:r>
    </w:p>
    <w:p w14:paraId="49E13543" w14:textId="77777777" w:rsidR="00946B27" w:rsidRDefault="00000000">
      <w:pPr>
        <w:pStyle w:val="Heading2"/>
      </w:pPr>
      <w:r>
        <w:t>Education</w:t>
      </w:r>
    </w:p>
    <w:p w14:paraId="5FC526C0" w14:textId="77777777" w:rsidR="00946B27" w:rsidRDefault="00000000">
      <w:r>
        <w:t>Bachelor of Science in Computer Science, University of XYZ</w:t>
      </w:r>
    </w:p>
    <w:sectPr w:rsidR="00946B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0632310">
    <w:abstractNumId w:val="8"/>
  </w:num>
  <w:num w:numId="2" w16cid:durableId="2019189733">
    <w:abstractNumId w:val="6"/>
  </w:num>
  <w:num w:numId="3" w16cid:durableId="1906795008">
    <w:abstractNumId w:val="5"/>
  </w:num>
  <w:num w:numId="4" w16cid:durableId="621308288">
    <w:abstractNumId w:val="4"/>
  </w:num>
  <w:num w:numId="5" w16cid:durableId="316888005">
    <w:abstractNumId w:val="7"/>
  </w:num>
  <w:num w:numId="6" w16cid:durableId="1720087027">
    <w:abstractNumId w:val="3"/>
  </w:num>
  <w:num w:numId="7" w16cid:durableId="1640721954">
    <w:abstractNumId w:val="2"/>
  </w:num>
  <w:num w:numId="8" w16cid:durableId="1046828925">
    <w:abstractNumId w:val="1"/>
  </w:num>
  <w:num w:numId="9" w16cid:durableId="1637100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35E5"/>
    <w:rsid w:val="00946B27"/>
    <w:rsid w:val="00AA1D8D"/>
    <w:rsid w:val="00AD658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F79C2"/>
  <w14:defaultImageDpi w14:val="300"/>
  <w15:docId w15:val="{DEBB89DF-CED9-4F5D-9B8E-6B1F07B0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511</Characters>
  <Application>Microsoft Office Word</Application>
  <DocSecurity>0</DocSecurity>
  <Lines>15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Numery Zaber</cp:lastModifiedBy>
  <cp:revision>2</cp:revision>
  <dcterms:created xsi:type="dcterms:W3CDTF">2013-12-23T23:15:00Z</dcterms:created>
  <dcterms:modified xsi:type="dcterms:W3CDTF">2025-04-22T02:01:00Z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bfa18f17d924bdaf0a54c005331928851fd67348044d174ac8f7f5237ff47040</vt:lpwstr>
  </property>
</Properties>
</file>